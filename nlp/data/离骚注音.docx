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离骚屈原〔先秦〕帝高阳之苗裔兮，朕皇考曰伯庸。</w:t>
        <w:br/>
        <w:t>摄提贞于孟陬(zōu)兮，惟庚寅吾以降。</w:t>
        <w:br/>
        <w:t>皇览揆余初度兮，肇锡余以嘉名。</w:t>
        <w:br/>
        <w:t>名余曰正则兮，字余曰灵均。</w:t>
        <w:br/>
        <w:t>纷吾既有此内美兮，又重(chóng)之以修能。</w:t>
        <w:br/>
        <w:t>扈江离与辟(bì)芷兮，纫秋兰以为(wéi)。</w:t>
      </w:r>
    </w:p>
    <w:p>
      <w:r>
        <w:t>佩(pèi)。</w:t>
        <w:br/>
        <w:t>汩(gǔ)余若将不及兮，恐年岁之不吾与。</w:t>
        <w:br/>
        <w:t>朝搴(qiān)阰(pí)之木兰兮，夕揽洲之宿莽(mǎng)。</w:t>
        <w:br/>
        <w:t>日月忽其不淹兮，春与秋其代序。</w:t>
        <w:br/>
        <w:t>惟(wéi)草木之零落兮，恐美人之迟暮。(惟 通：唯)</w:t>
        <w:br/>
        <w:t>不抚壮而弃秽(huì)兮，何不改此度？(改此度 一作：改乎此)</w:t>
      </w:r>
    </w:p>
    <w:p>
      <w:r>
        <w:t>乘(chéng)骐(qí)骥(jì)以驰骋(chěng)兮，来吾道(dào)夫先路(lù)！</w:t>
        <w:br/>
        <w:t>昔三后之纯(chún)粹(cuì)兮，固众芳之所在。</w:t>
        <w:br/>
        <w:t>杂申椒与菌(jūn)桂兮，岂惟纫(rèn)夫蕙茝(chǎi)！</w:t>
        <w:br/>
        <w:t>彼尧舜之耿(gěng)介(jiè)兮，既遵(zūn)道而得路。</w:t>
        <w:br/>
        <w:t>何桀纣之猖(chāng)披(pī)兮，夫唯捷径以窘(jiǒng)步。</w:t>
        <w:br/>
        <w:t>惟夫党人之偷乐兮，路幽(yōu)昧(mèi)以险隘(ài)。</w:t>
      </w:r>
    </w:p>
    <w:p>
      <w:r>
        <w:t>岂(qǐ)余身之惮(dàn)殃(yāng)兮，恐皇舆(yú)之败绩(jì)！</w:t>
        <w:br/>
        <w:t>忽奔走以先后兮，及前王之踵(zhǒng)武。</w:t>
        <w:br/>
        <w:t>荃(quán)不查余之中情兮，反信谗(chán)而齌(jì)怒。</w:t>
        <w:br/>
        <w:t>余固知謇(jiǎn)謇之为患兮，忍而不能舍(shě)也。</w:t>
        <w:br/>
        <w:t>指九天以为正兮，夫唯灵修之故也。</w:t>
        <w:br/>
        <w:t>曰黄昏以为期兮，羌(qiāng)中道而改路！</w:t>
      </w:r>
    </w:p>
    <w:p>
      <w:r>
        <w:t>初既与余成言兮，后(hòu)悔遁而有他。</w:t>
        <w:br/>
        <w:t>余既不难夫离别兮，伤灵修之数化。</w:t>
        <w:br/>
        <w:t>余既滋兰之九畹(wǎn)兮，又树蕙之百亩。</w:t>
        <w:br/>
        <w:t>畦(qí)留夷与揭(jiē)车兮，杂杜衡与芳芷。</w:t>
        <w:br/>
        <w:t>冀枝叶之峻茂兮，愿俟(sì)时乎吾将刈(yì)。</w:t>
        <w:br/>
        <w:t>虽萎绝其亦何伤兮，哀众芳之芜(wú)秽(huì)。</w:t>
      </w:r>
    </w:p>
    <w:p>
      <w:r>
        <w:t>众皆竞进以贪(tān)婪(lán)兮，凭不厌乎求索。</w:t>
        <w:br/>
        <w:t>羌(qiāng)内恕己以量(liáng)人兮，各兴心而嫉妒(dù)。</w:t>
        <w:br/>
        <w:t>忽驰骛(wù)以追逐兮，非余心之所急。</w:t>
        <w:br/>
        <w:t>老冉(rǎn)冉其将至兮，恐修名之不立。</w:t>
        <w:br/>
        <w:t>朝饮木兰之坠(zhuì)露兮，夕餐秋菊之落(luò)英。</w:t>
        <w:br/>
        <w:t>苟余情其信姱(kuā)以练要兮，长顑(kǎn)颔(hàn)亦</w:t>
      </w:r>
    </w:p>
    <w:p>
      <w:r>
        <w:t>何伤。</w:t>
        <w:br/>
        <w:t>掔(qiān)木根以结茝(chǎi)兮，贯薜(bì)荔(lì)之落蕊(ruǐ)。</w:t>
        <w:br/>
        <w:t>矫(jiǎo)菌(jūn)桂以纫(rèn)蕙(huì)兮，索胡(hú)绳(shéng)之纚(lí)纚(lí)。</w:t>
        <w:br/>
        <w:t>謇(jiǎn)吾法夫前修兮，非世俗之所服。</w:t>
        <w:br/>
        <w:t>虽不周于今之人兮，愿依彭咸之遗则。</w:t>
        <w:br/>
        <w:t>长太息以掩涕兮，哀民生之多艰。</w:t>
        <w:br/>
        <w:t>余虽好修姱(kuā)以鞿(jī)羁(jī)兮，謇(jiǎn)朝(zhāo)谇(suì)而</w:t>
      </w:r>
    </w:p>
    <w:p>
      <w:r>
        <w:t>夕(xī)替(tì)。</w:t>
        <w:br/>
        <w:t>既替(tì)余以蕙(huì)纕(xiāng)兮，又申之以揽(lǎn)茝(chǎi)。</w:t>
        <w:br/>
        <w:t>亦余心之所善(shàn)兮，虽九死其犹未悔(huǐ)。</w:t>
        <w:br/>
        <w:t>怨灵修之浩荡(dàng)兮，终不察夫民心。</w:t>
        <w:br/>
        <w:t>众女嫉(jí)余之蛾(é)眉兮，谣(yáo)诼(zhuó)谓余以善(shàn)淫(yín)。</w:t>
        <w:br/>
        <w:t>固时俗之工巧(qiǎo)兮，偭(miǎn)规矩而改错(cuò)。</w:t>
        <w:br/>
        <w:t>背(bèi)绳墨以追曲兮，竞周容以为(wéi)。</w:t>
      </w:r>
    </w:p>
    <w:p>
      <w:r>
        <w:t>度(dù)。</w:t>
        <w:br/>
        <w:t>忳(tún)郁邑余侘(chà)傺(chì)兮，吾独穷困乎此时也。</w:t>
        <w:br/>
        <w:t>宁溘(kè)死以流亡兮，余不忍为此态也。</w:t>
        <w:br/>
        <w:t>鸷(zhì)鸟之不群兮，自前世而固然。</w:t>
        <w:br/>
        <w:t>何方圜(yuán)之能周兮，夫孰异道而相安？</w:t>
        <w:br/>
        <w:t>屈心而抑志兮，忍尤而攘(rǎng)诟(gòu)。</w:t>
        <w:br/>
        <w:t>伏清白以死直兮，固前圣之所厚。</w:t>
      </w:r>
    </w:p>
    <w:p>
      <w:r>
        <w:t>悔相(xiāng)道之不察兮，延伫(zhù)乎吾将反。</w:t>
        <w:br/>
        <w:t>回朕(zhèn)车以复路兮，及行(xíng)迷之未远。</w:t>
        <w:br/>
        <w:t>步余马于兰皋(gāo)兮，驰椒丘且焉止息。</w:t>
        <w:br/>
        <w:t>进不入以离尤(yóu)兮，退将复修吾初服。</w:t>
        <w:br/>
        <w:t>制芰(jì)荷以为衣兮，集芙蓉以为裳(cháng)。</w:t>
        <w:br/>
        <w:t>不吾知其亦已兮，苟余情其信芳。</w:t>
        <w:br/>
        <w:t>高余(yú)</w:t>
      </w:r>
    </w:p>
    <w:p>
      <w:r>
        <w:t>冠(guān)之岌(jí)岌兮，长余佩之陆(lù)离。</w:t>
        <w:br/>
        <w:t>芳与泽其杂糅(róu)兮，唯昭质其犹未亏。</w:t>
        <w:br/>
        <w:t>忽反顾以游目兮，将往观乎四荒。</w:t>
        <w:br/>
        <w:t>佩缤纷其繁饰兮，芳菲菲其弥章。</w:t>
        <w:br/>
        <w:t>民生各有所乐兮，余独好修以为常。</w:t>
        <w:br/>
        <w:t>虽体解吾犹未变兮，岂余心之可惩(chéng)。</w:t>
        <w:br/>
        <w:t>女媭(xū)之</w:t>
      </w:r>
    </w:p>
    <w:p>
      <w:r>
        <w:t>婵媛(yuán)兮，申申其詈(lì)予，曰：</w:t>
        <w:br/>
        <w:t>鲧(gǔn)婞(xìng)直以亡身兮，终然夭(yāo)乎羽之野。</w:t>
        <w:br/>
        <w:t>汝何博謇(jiǎn)而好修兮，纷独有此姱(kuā)节？</w:t>
        <w:br/>
        <w:t>薋(cí)菉(lù)葹(shī)以盈室兮，判独离而不服。</w:t>
        <w:br/>
        <w:t>众不可户说(shuō)兮，孰云察余之中情？</w:t>
        <w:br/>
        <w:t>世并举而好朋兮，夫何茕(qióng)独而不予听？</w:t>
        <w:br/>
        <w:t>依前圣</w:t>
      </w:r>
    </w:p>
    <w:p>
      <w:r>
        <w:t>以节中兮，喟(kuì)凭心而历兹。</w:t>
        <w:br/>
        <w:t>济(jì)沅(yuán)湘以南征兮，就重(chóng)华而陈词：</w:t>
        <w:br/>
        <w:t>启《九辩》与《九歌》兮，夏康娱以自纵。</w:t>
        <w:br/>
        <w:t>不顾难(nán)以图后兮，五子用失乎家衖(xiàng)。</w:t>
        <w:br/>
        <w:t>羿淫游以佚畋兮，又好射夫封狐。</w:t>
        <w:br/>
        <w:t>固乱流其鲜终兮，浞(zhuó)又贪夫厥家。</w:t>
        <w:br/>
        <w:t>浇(jiāo)身</w:t>
      </w:r>
    </w:p>
    <w:p>
      <w:r>
        <w:t>被(bèi)服强(qiáng)圉(yǔ)兮，纵欲而不忍(rěn)。</w:t>
        <w:br/>
        <w:t>日康娱而自忘(wàng)兮，厥(jué)首用夫颠陨(yǔn)。</w:t>
        <w:br/>
        <w:t>夏桀(jié)之常违(wéi)兮，乃遂(suì)焉而逢殃(yāng)。</w:t>
        <w:br/>
        <w:t>后辛(xīn)之菹(zū)醢(hǎi)兮，殷(yīn)宗用而不长(cháng)。</w:t>
        <w:br/>
        <w:t>汤(tāng)禹(yǔ)俨(yǎn)而祗(zhī)敬兮，周论道而莫差(chā)。</w:t>
        <w:br/>
        <w:t>举贤才而授(shòu)能兮，循(xún)绳墨而不颇(pō)。</w:t>
        <w:br/>
        <w:t>皇天无私阿(ā)兮，览(lǎn)民</w:t>
      </w:r>
    </w:p>
    <w:p>
      <w:r>
        <w:t>德焉错辅。</w:t>
        <w:br/>
        <w:t>夫维圣哲以茂行兮，苟得用此下土。</w:t>
        <w:br/>
        <w:t>瞻前而顾后兮，相观民之计极。</w:t>
        <w:br/>
        <w:t>夫孰非义而可用兮？孰非善而可服？</w:t>
        <w:br/>
        <w:t>阽(diàn)余身而危死兮，览余初其犹未悔。</w:t>
        <w:br/>
        <w:t>不量凿而正枘兮，固前修以菹(zū)醢(hǎi)。</w:t>
        <w:br/>
        <w:t>曾歔(xū)欷(xī)余郁邑兮，哀朕时之</w:t>
      </w:r>
    </w:p>
    <w:p>
      <w:r>
        <w:t>不当(bù dàng)。</w:t>
        <w:br/>
        <w:t>揽茹蕙以掩涕兮，沾余襟之浪浪。</w:t>
        <w:br/>
        <w:t>跪敷衽(fū rèn)以陈辞兮，耿吾既得此中正。</w:t>
        <w:br/>
        <w:t>驷玉虬(qiú)以椉(chéng)鹥(yī)兮，溘(kè)埃风余上征。</w:t>
        <w:br/>
        <w:t>朝发轫(rèn)于苍梧兮，夕余至乎县圃(xiàn pǔ)。</w:t>
        <w:br/>
        <w:t>欲少留此灵琐(suǒ)兮，日忽忽其将暮。</w:t>
        <w:br/>
        <w:t>吾令羲(xī)和弭(mǐ)节兮，望崦嵫(yān zī)而勿迫。</w:t>
      </w:r>
    </w:p>
    <w:p>
      <w:r>
        <w:t>路(lù)曼(màn)曼(màn)其修远兮，吾将上下而求索。(曼曼 一作：漫漫)</w:t>
        <w:br/>
        <w:t>饮(yǐn)余马于咸(xián)池兮，总(zǒng)余辔(pèi)乎扶(fú)桑。</w:t>
        <w:br/>
        <w:t>折(zhé)若木以拂(fú)日兮，聊逍遥以相(xiāng)羊。</w:t>
        <w:br/>
        <w:t>前望舒使先驱兮，后飞廉使奔属。</w:t>
        <w:br/>
        <w:t>鸾(luán)皇为余先戒兮，雷师告余以未具。</w:t>
        <w:br/>
        <w:t>吾令凤鸟飞腾兮</w:t>
      </w:r>
    </w:p>
    <w:p>
      <w:r>
        <w:t>继之以日夜。</w:t>
        <w:br/>
        <w:t>飘风屯(tún)其相离兮，帅云霓而来御(yù)。</w:t>
        <w:br/>
        <w:t>纷总总其离合兮，斑陆离其上下。</w:t>
        <w:br/>
        <w:t>吾令帝阍(hūn)开关兮，倚阊(chāng)阖(hé)而望予。</w:t>
        <w:br/>
        <w:t>时暧(ài)暧其将罢(bà)兮，结幽兰而延伫(zhù)。</w:t>
        <w:br/>
        <w:t>世溷(hùn)浊而不分兮，好蔽美而嫉妒(dù)。</w:t>
        <w:br/>
        <w:t>朝吾将济(jì)于白水兮，登阆(làng)风</w:t>
      </w:r>
    </w:p>
    <w:p>
      <w:r>
        <w:t>而绁(xiè)马。</w:t>
        <w:br/>
        <w:t>忽反顾以流涕兮，哀高丘之无女。</w:t>
        <w:br/>
        <w:t>溘(kè)吾游此春宫兮，折琼枝以继佩。</w:t>
        <w:br/>
        <w:t>及荣华之未落兮，相下女之可诒(yí)。</w:t>
        <w:br/>
        <w:t>吾令丰隆乘云兮，求宓(fú)妃之所在。</w:t>
        <w:br/>
        <w:t>解佩纕(xiāng)以结言兮，吾令謇(jiǎn)修以为理。</w:t>
        <w:br/>
        <w:t>纷总总其离合兮，忽纬繣(huà)其难迁。</w:t>
      </w:r>
    </w:p>
    <w:p>
      <w:r>
        <w:t>夕归次于穷石兮，朝濯发乎洧(wěi)盘。</w:t>
        <w:br/>
        <w:t>保厥美以骄(jiāo)傲(ào)兮，日康娱以淫(yín)游。</w:t>
        <w:br/>
        <w:t>虽信美而无礼兮，来违弃而改求。</w:t>
        <w:br/>
        <w:t>览相观于四极兮，周流乎天余乃下。</w:t>
        <w:br/>
        <w:t>望瑶台之偃(yǎn)蹇(jiǎn)兮，见有娀(sōng)之佚(yì)女。</w:t>
        <w:br/>
        <w:t>吾令鸩(zhèn)为媒兮，鸩告余以不好。</w:t>
        <w:br/>
        <w:t>雄鸠(jiū)</w:t>
      </w:r>
    </w:p>
    <w:p>
      <w:r>
        <w:t>之鸣逝兮，余犹恶其佻(tiāo)巧。</w:t>
        <w:br/>
        <w:t>心犹豫而狐疑兮，欲自适而不可。</w:t>
        <w:br/>
        <w:t>凤皇既受诒(yí)兮，恐高辛之先我。</w:t>
        <w:br/>
        <w:t>欲远集而无所止兮，聊浮游以逍遥。</w:t>
        <w:br/>
        <w:t>及少康之未家兮，留有虞之二姚(yáo)。</w:t>
        <w:br/>
        <w:t>理弱而媒拙兮，恐导言之不固。</w:t>
        <w:br/>
        <w:t>世溷(hùn)浊而嫉贤兮，</w:t>
      </w:r>
    </w:p>
    <w:p>
      <w:r>
        <w:t>好蔽美而称(chēng)恶(è)。</w:t>
        <w:br/>
        <w:t>闺中既以邃(suì)远兮，哲王又不寤(wù)。</w:t>
        <w:br/>
        <w:t>怀朕情而不发(fā)兮，余焉能忍而与此终古？</w:t>
        <w:br/>
        <w:t>索琼茅以筳(tíng)篿(zhuān)兮，命灵氛为余占(zhān)之。</w:t>
        <w:br/>
        <w:t>曰：两美其必合(hé)兮，孰信修而慕(mù)之？</w:t>
        <w:br/>
        <w:t>思九州之博大兮，岂惟是其有女？</w:t>
        <w:br/>
        <w:t>曰：勉远逝而无狐(hú)。</w:t>
      </w:r>
    </w:p>
    <w:p>
      <w:r>
        <w:t>疑(yí)兮，孰求美而释(shì)女(nǚ)？</w:t>
        <w:br/>
        <w:t>何所独无芳草兮，尔何怀乎故宇？</w:t>
        <w:br/>
        <w:t>世幽昧以昡(xuàn)曜(yào)兮，孰云察余之善恶？</w:t>
        <w:br/>
        <w:t>民好(hào)恶(wù)其不同兮，惟此党人其独异！</w:t>
        <w:br/>
        <w:t>户服艾以盈要(yāo)兮，谓幽兰其不可佩。</w:t>
        <w:br/>
        <w:t>览察草木其犹未得兮，岂珵(chéng)美之能当？</w:t>
        <w:br/>
        <w:t>苏粪壤以</w:t>
      </w:r>
    </w:p>
    <w:p>
      <w:r>
        <w:t>充帏(wéi)兮，谓申椒其不芳。</w:t>
        <w:br/>
        <w:t>欲从灵氛(fēn)之吉占兮，心犹豫(yù)而狐疑(yí)。</w:t>
        <w:br/>
        <w:t>巫咸将夕降(jiàng)兮，怀椒糈(xǔ)而要(yāo)之。</w:t>
        <w:br/>
        <w:t>百神翳(yì)其备降(jiàng)兮，九疑(yí)缤其并迎(yíng)。</w:t>
        <w:br/>
        <w:t>皇剡(yǎn)剡其扬灵兮，告余以吉故。</w:t>
        <w:br/>
        <w:t>曰：勉升降(jiàng)以上下兮，求矩矱(huò)之所同。</w:t>
        <w:br/>
        <w:t>汤禹俨(yǎn)而求合兮</w:t>
      </w:r>
    </w:p>
    <w:p>
      <w:r>
        <w:t>挚(zhì)咎(jiù)繇(yáo)而能调(tiáo)。</w:t>
        <w:br/>
        <w:t>苟中情其好修兮，又何必用夫行(xíng)媒？</w:t>
        <w:br/>
        <w:t>说(shuō)操筑于傅岩兮，武丁用而不疑。</w:t>
        <w:br/>
        <w:t>吕望之鼓刀兮，遭周文而得举(jǔ)。</w:t>
        <w:br/>
        <w:t>宁戚之讴(ōu)歌兮，齐桓闻以该辅。</w:t>
        <w:br/>
        <w:t>及年岁之未晏(yàn)兮，时亦犹其未央。</w:t>
        <w:br/>
        <w:t>恐鹈(tí)鴂(jué)之先鸣兮，使夫百草。</w:t>
      </w:r>
    </w:p>
    <w:p>
      <w:r>
        <w:t>为之不芳(fāng)。</w:t>
        <w:br/>
        <w:t>何琼佩之偃(yǎn)蹇(jiǎn)兮，众薆(ài)然而蔽之。</w:t>
        <w:br/>
        <w:t>惟此党人之不谅(liàng)兮，恐嫉妒(jí dù)而折(zhé)之。</w:t>
        <w:br/>
        <w:t>时缤纷其变易(yì)兮，又何可以淹(yān)留？</w:t>
        <w:br/>
        <w:t>兰芷(zhǐ)变而不芳(fāng)兮，荃(quán)蕙(huì)化而为茅(máo)。</w:t>
        <w:br/>
        <w:t>何昔日之芳草兮，今直为此萧艾(ài)也？</w:t>
        <w:br/>
        <w:t>岂其有他故兮，莫好(hào)修之害(hài)。</w:t>
      </w:r>
    </w:p>
    <w:p>
      <w:r>
        <w:t>也(yě)！</w:t>
        <w:br/>
        <w:t>余以兰为可恃(shì)兮，羌(qiāng)无实而容长。</w:t>
        <w:br/>
        <w:t>委厥美以从俗兮，苟得列乎众芳。</w:t>
        <w:br/>
        <w:t>椒(jiāo)专佞(nìng)以慢慆(tāo)兮，樧(shā)又欲充夫佩帏(wéi)。</w:t>
        <w:br/>
        <w:t>既干(gān)进而务入兮，又何芳之能祗(zhī)？</w:t>
        <w:br/>
        <w:t>固时俗之流从兮，又孰(shú)能无变化？</w:t>
        <w:br/>
        <w:t>览椒兰其若兹(zī)兮，又况揭(jiē)车与江离？</w:t>
      </w:r>
    </w:p>
    <w:p>
      <w:r>
        <w:t>惟兹佩之可贵兮，委(wěi)厥美而历兹。</w:t>
        <w:br/>
        <w:t>芳菲菲而难亏兮，芬至今犹未沬(mèi)。</w:t>
        <w:br/>
        <w:t>和调度以自娱兮，聊浮游而求女。</w:t>
        <w:br/>
        <w:t>及余饰之方壮兮，周流观乎上下。</w:t>
        <w:br/>
        <w:t>灵氛既告余以吉占兮，历吉日乎吾将行(xíng)。</w:t>
        <w:br/>
        <w:t>折琼枝以为羞兮，精琼爢(mí)以为粻(zhāng)。</w:t>
      </w:r>
    </w:p>
    <w:p>
      <w:r>
        <w:t>为(wéi)余驾飞龙兮，杂瑶象以(yǐ)为(wéi)车(chē)。</w:t>
        <w:br/>
        <w:t>何离心之可同(tóng)兮？吾将远逝以(yǐ)自疏(shū)。</w:t>
        <w:br/>
        <w:t>邅(zhān)吾道夫(fū)昆仑兮，路修远以(yǐ)周流(liú)。</w:t>
        <w:br/>
        <w:t>扬云霓之晻(ǎn)蔼(ǎi)兮，鸣玉鸾之啾(jiū)啾(jiū)。</w:t>
        <w:br/>
        <w:t>朝(zhāo)发轫(rèn)于天津兮，夕(xī)余至乎西极(jí)。</w:t>
        <w:br/>
        <w:t>凤皇翼其承(chéng)旗兮，高翱翔之翼翼(yì)。</w:t>
        <w:br/>
        <w:t>忽吾行(xíng)此</w:t>
      </w:r>
    </w:p>
    <w:p>
      <w:r>
        <w:t>流沙兮，遵赤水而容与。</w:t>
        <w:br/>
        <w:t>麾蛟龙使梁津兮，诏西皇使涉予。</w:t>
        <w:br/>
        <w:t>路修远以多艰兮，腾众车使径待。</w:t>
        <w:br/>
        <w:t>路不周以左转兮，指西海以为期。</w:t>
        <w:br/>
        <w:t>屯余车其千乘兮，齐玉轪(dài)而并驰。</w:t>
        <w:br/>
        <w:t>驾八龙之婉婉兮，载云旗之委蛇(wēi shé)。</w:t>
        <w:br/>
        <w:t>抑志而弭(mǐ)节兮，神</w:t>
      </w:r>
    </w:p>
    <w:p>
      <w:r>
        <w:t>高驰之邈(miǎo)邈(miǎo)。</w:t>
        <w:br/>
        <w:t>奏《九歌》而舞《韶》兮，聊假(jiǎ)日以媮(yú)乐。</w:t>
        <w:br/>
        <w:t>陟(zhì)升皇之赫戏兮，忽临睨(nì)夫旧乡。</w:t>
        <w:br/>
        <w:t>仆夫悲余马怀兮，蜷(quán)局顾而不行(xíng)。</w:t>
        <w:br/>
        <w:t>乱曰：已矣哉！</w:t>
        <w:br/>
        <w:t>国无人莫我知兮，又何怀乎故都！</w:t>
        <w:br/>
        <w:t>既莫足与为美政兮，吾将从彭咸之所居。</w:t>
      </w:r>
    </w:p>
    <w:p>
      <w:r>
        <w:t>在下面的文本中找出多音字和易读错字，并给多音字和易读错字加上拼音和声调，放在圆括号内：</w:t>
        <w:br/>
        <w:br/>
        <w:t>1. 行(xíng)人走在路上；</w:t>
        <w:br/>
        <w:t>2. 我好尴尬(gān)尬(gà)啊。</w:t>
        <w:br/>
        <w:br/>
        <w:t>请提供要处理的文本。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